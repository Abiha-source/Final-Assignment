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48EB52">
      <w:pPr>
        <w:pStyle w:val="36"/>
        <w:rPr>
          <w:sz w:val="44"/>
          <w:szCs w:val="44"/>
        </w:rPr>
      </w:pPr>
      <w:r>
        <w:rPr>
          <w:sz w:val="44"/>
          <w:szCs w:val="44"/>
        </w:rPr>
        <w:t>Simple Stock Price Report</w:t>
      </w:r>
    </w:p>
    <w:p w14:paraId="24DC9D73">
      <w:pPr>
        <w:pStyle w:val="2"/>
        <w:rPr>
          <w:sz w:val="22"/>
          <w:szCs w:val="22"/>
        </w:rPr>
      </w:pPr>
      <w:r>
        <w:rPr>
          <w:sz w:val="22"/>
          <w:szCs w:val="22"/>
        </w:rPr>
        <w:t>Tesla Prices</w:t>
      </w:r>
    </w:p>
    <w:p w14:paraId="2F4B76BA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4572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BA0F5">
      <w:pPr>
        <w:rPr>
          <w:sz w:val="20"/>
          <w:szCs w:val="20"/>
        </w:rPr>
      </w:pPr>
      <w:r>
        <w:rPr>
          <w:sz w:val="20"/>
          <w:szCs w:val="20"/>
        </w:rPr>
        <w:t xml:space="preserve">        Date </w:t>
      </w:r>
      <w:r>
        <w:rPr>
          <w:rFonts w:hint="default"/>
          <w:sz w:val="20"/>
          <w:szCs w:val="20"/>
          <w:lang w:val="en-US"/>
        </w:rPr>
        <w:t xml:space="preserve">           </w:t>
      </w:r>
      <w:bookmarkStart w:id="0" w:name="_GoBack"/>
      <w:bookmarkEnd w:id="0"/>
      <w:r>
        <w:rPr>
          <w:sz w:val="20"/>
          <w:szCs w:val="20"/>
        </w:rPr>
        <w:t xml:space="preserve"> Close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0 2020-01-31    130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 2020-02-29    150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 2020-03-31    170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 2020-04-30    180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 2020-05-31    200</w:t>
      </w:r>
    </w:p>
    <w:p w14:paraId="2D122143">
      <w:pPr>
        <w:pStyle w:val="2"/>
        <w:rPr>
          <w:sz w:val="22"/>
          <w:szCs w:val="22"/>
        </w:rPr>
      </w:pPr>
      <w:r>
        <w:rPr>
          <w:sz w:val="22"/>
          <w:szCs w:val="22"/>
        </w:rPr>
        <w:t>GameStop Prices</w:t>
      </w:r>
    </w:p>
    <w:p w14:paraId="0D0D8F45">
      <w:pPr>
        <w:rPr>
          <w:sz w:val="20"/>
          <w:szCs w:val="20"/>
        </w:rPr>
      </w:pPr>
      <w:r>
        <w:rPr>
          <w:sz w:val="20"/>
          <w:szCs w:val="20"/>
        </w:rPr>
        <w:drawing>
          <wp:inline distT="0" distB="0" distL="114300" distR="114300">
            <wp:extent cx="5608955" cy="2806700"/>
            <wp:effectExtent l="0" t="0" r="10795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E76FF">
      <w:pPr>
        <w:rPr>
          <w:sz w:val="20"/>
          <w:szCs w:val="20"/>
        </w:rPr>
      </w:pPr>
      <w:r>
        <w:rPr>
          <w:sz w:val="20"/>
          <w:szCs w:val="20"/>
        </w:rPr>
        <w:t xml:space="preserve">        Date  </w:t>
      </w:r>
      <w:r>
        <w:rPr>
          <w:rFonts w:hint="default"/>
          <w:sz w:val="20"/>
          <w:szCs w:val="20"/>
          <w:lang w:val="en-US"/>
        </w:rPr>
        <w:t xml:space="preserve">          </w:t>
      </w:r>
      <w:r>
        <w:rPr>
          <w:sz w:val="20"/>
          <w:szCs w:val="20"/>
        </w:rPr>
        <w:t>Close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0 2020-01-31     20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1 2020-02-29     25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2 2020-03-31     22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3 2020-04-30     30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t>4 2020-05-31     28</w:t>
      </w:r>
    </w:p>
    <w:sectPr>
      <w:pgSz w:w="12240" w:h="15840"/>
      <w:pgMar w:top="720" w:right="720" w:bottom="720" w:left="720" w:header="720" w:footer="720" w:gutter="0"/>
      <w:pgBorders>
        <w:top w:val="double" w:color="auto" w:sz="4" w:space="1"/>
        <w:left w:val="double" w:color="auto" w:sz="4" w:space="4"/>
        <w:bottom w:val="double" w:color="auto" w:sz="4" w:space="1"/>
        <w:right w:val="double" w:color="auto" w:sz="4" w:space="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32B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Meerab Ayoub</cp:lastModifiedBy>
  <dcterms:modified xsi:type="dcterms:W3CDTF">2025-06-13T09:11:13Z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F087EB414F6046EDB7C3D1C365A64ED6_13</vt:lpwstr>
  </property>
</Properties>
</file>